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웹페이지 제작 계획서</w:t>
      </w:r>
    </w:p>
    <w:p>
      <w:pPr>
        <w:pStyle w:val="Heading2"/>
      </w:pPr>
      <w:r>
        <w:t>1. 주제</w:t>
      </w:r>
    </w:p>
    <w:p>
      <w:r>
        <w:t>개인 소비 히스토리 기록 웹페이지</w:t>
      </w:r>
    </w:p>
    <w:p>
      <w:pPr>
        <w:pStyle w:val="Heading2"/>
      </w:pPr>
      <w:r>
        <w:t>2. 제작 의도</w:t>
      </w:r>
    </w:p>
    <w:p>
      <w:r>
        <w:t>이 웹페이지는 사용자가 본인이 구매한 물건을 날짜, 카테고리, 메모와 함께 기록할 수 있도록 도와주는 개인용 소비 일지입니다. 웹프로그래밍 수업에서 배운 HTML, CSS, JavaScript 기술을 활용하여 사용성과 디자인을 고려한 웹페이지를 직접 제작하고자 합니다.</w:t>
      </w:r>
    </w:p>
    <w:p>
      <w:pPr>
        <w:pStyle w:val="Heading2"/>
      </w:pPr>
      <w:r>
        <w:t>3. 주요 기능</w:t>
      </w:r>
    </w:p>
    <w:p>
      <w:r>
        <w:t>- 메인 화면에 간단한 소개와 두 개의 버튼(기록 추가 / 목록 보기) 제공</w:t>
        <w:br/>
        <w:t>- 소비 기록을 입력하는 폼 (이름, 카테고리, 구매일, 메모)</w:t>
        <w:br/>
        <w:t>- 기록된 항목은 목록으로 출력되며, 카테고리 필터와 삭제 기능 제공</w:t>
        <w:br/>
        <w:t>- 입력한 내용은 브라우저의 로컬스토리지에 저장되어 새로고침 후에도 유지</w:t>
        <w:br/>
        <w:t>- 버튼 클릭 시 섹션이 토글되어 필요한 정보만 볼 수 있음</w:t>
      </w:r>
    </w:p>
    <w:p>
      <w:pPr>
        <w:pStyle w:val="Heading2"/>
      </w:pPr>
      <w:r>
        <w:t>4. 사용 기술</w:t>
      </w:r>
    </w:p>
    <w:p>
      <w:r>
        <w:t>- HTML5: 기본 구조 구성, form 태그 사용</w:t>
        <w:br/>
        <w:t>- CSS3: 박스 스타일링, 버튼 효과, 시각적 레이아웃 구성</w:t>
        <w:br/>
        <w:t>- JavaScript: 입력 데이터 처리, 로컬스토리지 저장, 동적 렌더링, 삭제 및 필터 기능 구현</w:t>
      </w:r>
    </w:p>
    <w:p>
      <w:pPr>
        <w:pStyle w:val="Heading2"/>
      </w:pPr>
      <w:r>
        <w:t>5. 기대 효과</w:t>
      </w:r>
    </w:p>
    <w:p>
      <w:r>
        <w:t>웹프로그래밍의 핵심 요소인 HTML, CSS, JavaScript를 실제 예제를 통해 통합적으로 활용할 수 있으며, 사용자의 입력을 저장하고 제어하는 기능을 직접 구현해보는 경험을 쌓을 수 있습니다. 또한 실용적인 개인 프로젝트의 형태로 완성도를 높여 포트폴리오로도 활용 가능합니다.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